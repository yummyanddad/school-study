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小学英语变音题试卷（共31题）</w:t>
      </w:r>
    </w:p>
    <w:p>
      <w:r>
        <w:t>说明：每题有四个单词，请选出划线部分发音不同的一项。</w:t>
      </w:r>
    </w:p>
    <w:p>
      <w:r>
        <w:t>1. A. c_a_p  B. m_a_p  C. t_a_pe  D. n_a_p</w:t>
      </w:r>
    </w:p>
    <w:p>
      <w:r>
        <w:t>2. A. h_o_p  B. t_o_p  C. r_o_pe  D. m_o_p</w:t>
      </w:r>
    </w:p>
    <w:p>
      <w:r>
        <w:t>3. A. m_a_d  B. d_a_d  C. m_a_de  D. s_a_d</w:t>
      </w:r>
    </w:p>
    <w:p>
      <w:r>
        <w:t>4. A. p_i_n  B. w_i_n  C. p_i_ne  D. b_i_n</w:t>
      </w:r>
    </w:p>
    <w:p>
      <w:r>
        <w:t>5. A. k_i_t  B. k_i_te  C. h_i_t  D. s_i_t</w:t>
      </w:r>
    </w:p>
    <w:p>
      <w:r>
        <w:t>6. A. r_o_b  B. j_o_b  C. s_o_b  D. r_o_be</w:t>
      </w:r>
    </w:p>
    <w:p>
      <w:r>
        <w:t>7. A. c_a_n  B. f_a_n  C. m_a_n  D. c_a_ne</w:t>
      </w:r>
    </w:p>
    <w:p>
      <w:r>
        <w:t>8. A. n_o_t  B. n_o_te  C. p_o_t  D. h_o_t</w:t>
      </w:r>
    </w:p>
    <w:p>
      <w:r>
        <w:t>9. A. c_u_b  B. t_u_be  C. p_u_b  D. h_u_b</w:t>
      </w:r>
    </w:p>
    <w:p>
      <w:r>
        <w:t>10. A. h_o_p  B. h_o_pe  C. c_o_p  D. p_o_p</w:t>
      </w:r>
    </w:p>
    <w:p>
      <w:r>
        <w:t>11. A. c_ow  B. h_ow  C. sh_ow  D. n_ow</w:t>
      </w:r>
    </w:p>
    <w:p>
      <w:r>
        <w:t>12. A. h_ea_d  B. br_ea_d  C. s_ea_t  D. d_ea_d</w:t>
      </w:r>
    </w:p>
    <w:p>
      <w:r>
        <w:t>13. A. pl_ay  B. s_ay  C. d_ay  D. d_addy</w:t>
      </w:r>
    </w:p>
    <w:p>
      <w:r>
        <w:t>14. A. b_oa_t  B. c_oa_t  C. h_o_t  D. g_oa_t</w:t>
      </w:r>
    </w:p>
    <w:p>
      <w:r>
        <w:t>15. A. c_oi_n  B. s_oi_l  C. b_oi_l  D. d_oll</w:t>
      </w:r>
    </w:p>
    <w:p>
      <w:r>
        <w:t>16. A. h_air  B. ch_air  C. f_air  D. w_ar</w:t>
      </w:r>
    </w:p>
    <w:p>
      <w:r>
        <w:t>17. A. l_ou_d  B. r_ou_nd  C. s_ou_p  D. pr_ou_d</w:t>
      </w:r>
    </w:p>
    <w:p>
      <w:r>
        <w:t>18. A. f_oo_d  B. f_oo_t  C. g_oo_d  D. b_oo_k</w:t>
      </w:r>
    </w:p>
    <w:p>
      <w:r>
        <w:t>19. A. bl_ue  B. tr_ue  C. gl_ue  D. g_uess</w:t>
      </w:r>
    </w:p>
    <w:p>
      <w:r>
        <w:t>20. A. h_ear  B. b_ear  C. d_ear  D. f_ear</w:t>
      </w:r>
    </w:p>
    <w:p>
      <w:r>
        <w:t>21. A. _ch_in  B. _ch_ild  C. _ch_eese  D. s_ch_ool</w:t>
      </w:r>
    </w:p>
    <w:p>
      <w:r>
        <w:t>22. A. _ph_one  B. _ph_oto  C. gra_ph_  D. ele_ph_ant</w:t>
      </w:r>
    </w:p>
    <w:p>
      <w:r>
        <w:t>23. A. k_ite  B. n_igh_t  C. r_igh_t  D. w_eigh_t</w:t>
      </w:r>
    </w:p>
    <w:p>
      <w:r>
        <w:t>24. A. l_amp  B. c_amp  C. g_ame  D. st_amp</w:t>
      </w:r>
    </w:p>
    <w:p>
      <w:r>
        <w:t>25. A. s_ing  B. k_ing  C. s_ong  D. s_ign</w:t>
      </w:r>
    </w:p>
    <w:p>
      <w:r>
        <w:t>26. A. d_uck  B. l_uck  C. b_ack  D. c_ake</w:t>
      </w:r>
    </w:p>
    <w:p>
      <w:r>
        <w:t>27. A. _j_udge  B. ba_dge  C. ed_ge  D. pa_ge</w:t>
      </w:r>
    </w:p>
    <w:p>
      <w:r>
        <w:t>28. A. sh_ip  B. sh_eep  C. ch_eap  D. ch_ip</w:t>
      </w:r>
    </w:p>
    <w:p>
      <w:r>
        <w:t>29. A. m_ath  B. b_ath  C. p_ath  D. f_ath_er</w:t>
      </w:r>
    </w:p>
    <w:p>
      <w:r>
        <w:t>30. A. c_at  B. h_at  C. wh_at  D. f_at</w:t>
      </w:r>
    </w:p>
    <w:p>
      <w:r>
        <w:t>31. A. deli_c_ious  B. spe_c_ial  C. _c_ity  D. _c_at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sz w:val="22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
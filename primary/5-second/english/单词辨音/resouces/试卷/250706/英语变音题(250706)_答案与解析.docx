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小学英语变音题答案与解析</w:t>
      </w:r>
    </w:p>
    <w:p>
      <w:r>
        <w:t>以下是“英语变音题试卷”31题的参考答案与简要说明：</w:t>
        <w:br/>
      </w:r>
    </w:p>
    <w:p>
      <w:pPr>
        <w:pStyle w:val="ListNumber"/>
      </w:pPr>
      <w:r>
        <w:t>1. 答案：C  解析：C. tape：元音 a 发音为 /eɪ/，其余为短音 /æ/。</w:t>
      </w:r>
    </w:p>
    <w:p>
      <w:pPr>
        <w:pStyle w:val="ListNumber"/>
      </w:pPr>
      <w:r>
        <w:t>2. 答案：C  解析：C. rope：o 发音为 /əʊ/，其余为短音 /ɒ/。</w:t>
      </w:r>
    </w:p>
    <w:p>
      <w:pPr>
        <w:pStyle w:val="ListNumber"/>
      </w:pPr>
      <w:r>
        <w:t>3. 答案：C  解析：C. made：a 发音为 /eɪ/，其余为短音 /æ/。</w:t>
      </w:r>
    </w:p>
    <w:p>
      <w:pPr>
        <w:pStyle w:val="ListNumber"/>
      </w:pPr>
      <w:r>
        <w:t>4. 答案：C  解析：C. pine：i 发音为 /aɪ/，其余为短音 /ɪ/。</w:t>
      </w:r>
    </w:p>
    <w:p>
      <w:pPr>
        <w:pStyle w:val="ListNumber"/>
      </w:pPr>
      <w:r>
        <w:t>5. 答案：B  解析：B. kite：i 发音为 /aɪ/，其余为 /ɪ/。</w:t>
      </w:r>
    </w:p>
    <w:p>
      <w:pPr>
        <w:pStyle w:val="ListNumber"/>
      </w:pPr>
      <w:r>
        <w:t>6. 答案：D  解析：D. robe：o 发音为 /əʊ/，其余为 /ɒ/。</w:t>
      </w:r>
    </w:p>
    <w:p>
      <w:pPr>
        <w:pStyle w:val="ListNumber"/>
      </w:pPr>
      <w:r>
        <w:t>7. 答案：D  解析：D. cane：a 发音为 /eɪ/，其余为 /æ/。</w:t>
      </w:r>
    </w:p>
    <w:p>
      <w:pPr>
        <w:pStyle w:val="ListNumber"/>
      </w:pPr>
      <w:r>
        <w:t>8. 答案：B  解析：B. note：o 发音为 /əʊ/，其余为 /ɒ/。</w:t>
      </w:r>
    </w:p>
    <w:p>
      <w:pPr>
        <w:pStyle w:val="ListNumber"/>
      </w:pPr>
      <w:r>
        <w:t>9. 答案：B  解析：B. tube：u 发音为 /juː/，其余为短音 /ʌ/。</w:t>
      </w:r>
    </w:p>
    <w:p>
      <w:pPr>
        <w:pStyle w:val="ListNumber"/>
      </w:pPr>
      <w:r>
        <w:t>10. 答案：B  解析：B. hope：o 发音为 /əʊ/，其余为 /ɒ/。</w:t>
      </w:r>
    </w:p>
    <w:p>
      <w:pPr>
        <w:pStyle w:val="ListNumber"/>
      </w:pPr>
      <w:r>
        <w:t>11. 答案：C  解析：C. show：ow 发音为 /əʊ/，其余为 /aʊ/。</w:t>
      </w:r>
    </w:p>
    <w:p>
      <w:pPr>
        <w:pStyle w:val="ListNumber"/>
      </w:pPr>
      <w:r>
        <w:t>12. 答案：C  解析：C. seat：ea 发音为 /iː/，其余为 /ɛ/。</w:t>
      </w:r>
    </w:p>
    <w:p>
      <w:pPr>
        <w:pStyle w:val="ListNumber"/>
      </w:pPr>
      <w:r>
        <w:t>13. 答案：D  解析：D. daddy：a 发音为 /æ/，其余为 /eɪ/。</w:t>
      </w:r>
    </w:p>
    <w:p>
      <w:pPr>
        <w:pStyle w:val="ListNumber"/>
      </w:pPr>
      <w:r>
        <w:t>14. 答案：C  解析：C. hot：o 发音为 /ɒ/，其余为 /əʊ/。</w:t>
      </w:r>
    </w:p>
    <w:p>
      <w:pPr>
        <w:pStyle w:val="ListNumber"/>
      </w:pPr>
      <w:r>
        <w:t>15. 答案：D  解析：D. doll：o 发音为 /ɒ/，其余 oi 发 /ɔɪ/。</w:t>
      </w:r>
    </w:p>
    <w:p>
      <w:pPr>
        <w:pStyle w:val="ListNumber"/>
      </w:pPr>
      <w:r>
        <w:t>16. 答案：D  解析：D. war：ar 发音为 /ɔː/，其余 air 发 /eə/。</w:t>
      </w:r>
    </w:p>
    <w:p>
      <w:pPr>
        <w:pStyle w:val="ListNumber"/>
      </w:pPr>
      <w:r>
        <w:t>17. 答案：C  解析：C. soup：ou 发 /uː/，其余为 /aʊ/。</w:t>
      </w:r>
    </w:p>
    <w:p>
      <w:pPr>
        <w:pStyle w:val="ListNumber"/>
      </w:pPr>
      <w:r>
        <w:t>18. 答案：A  解析：A. food：oo 发音为 /uː/，其余为 /ʊ/。</w:t>
      </w:r>
    </w:p>
    <w:p>
      <w:pPr>
        <w:pStyle w:val="ListNumber"/>
      </w:pPr>
      <w:r>
        <w:t>19. 答案：D  解析：D. guess：ue 发音为 /ɛ/，其余为 /uː/。</w:t>
      </w:r>
    </w:p>
    <w:p>
      <w:pPr>
        <w:pStyle w:val="ListNumber"/>
      </w:pPr>
      <w:r>
        <w:t>20. 答案：B  解析：B. bear：ea 发音为 /ɛə/，其余为 /ɪə/。</w:t>
      </w:r>
    </w:p>
    <w:p>
      <w:pPr>
        <w:pStyle w:val="ListNumber"/>
      </w:pPr>
      <w:r>
        <w:t>21. 答案：D  解析：D. school：ch 发 /k/，其余 ch 发 /tʃ/。</w:t>
      </w:r>
    </w:p>
    <w:p>
      <w:pPr>
        <w:pStyle w:val="ListNumber"/>
      </w:pPr>
      <w:r>
        <w:t>22. 答案：C  解析：C. graph：ph 发 /f/，但为词根变化，其余为 ph 发 /f/。</w:t>
      </w:r>
    </w:p>
    <w:p>
      <w:pPr>
        <w:pStyle w:val="ListNumber"/>
      </w:pPr>
      <w:r>
        <w:t>23. 答案：A  解析：A. kite：发 /aɪt/，其余为 /aɪt/ 但带双字母形式。</w:t>
      </w:r>
    </w:p>
    <w:p>
      <w:pPr>
        <w:pStyle w:val="ListNumber"/>
      </w:pPr>
      <w:r>
        <w:t>24. 答案：C  解析：C. game：a 发音为 /eɪ/，其余为短音 /æ/。</w:t>
      </w:r>
    </w:p>
    <w:p>
      <w:pPr>
        <w:pStyle w:val="ListNumber"/>
      </w:pPr>
      <w:r>
        <w:t>25. 答案：D  解析：D. sign：g 不发音，其余 gn 发 /ŋ/。</w:t>
      </w:r>
    </w:p>
    <w:p>
      <w:pPr>
        <w:pStyle w:val="ListNumber"/>
      </w:pPr>
      <w:r>
        <w:t>26. 答案：D  解析：D. cake：a 发音为 /eɪ/，其余为 /æ/。</w:t>
      </w:r>
    </w:p>
    <w:p>
      <w:pPr>
        <w:pStyle w:val="ListNumber"/>
      </w:pPr>
      <w:r>
        <w:t>27. 答案：D  解析：D. page：g 发 /dʒ/，但前为元音变化，语音环境不同。</w:t>
      </w:r>
    </w:p>
    <w:p>
      <w:pPr>
        <w:pStyle w:val="ListNumber"/>
      </w:pPr>
      <w:r>
        <w:t>28. 答案：B  解析：B. sheep：ee 发音为 /iː/，其余为 /ɪ/。</w:t>
      </w:r>
    </w:p>
    <w:p>
      <w:pPr>
        <w:pStyle w:val="ListNumber"/>
      </w:pPr>
      <w:r>
        <w:t>29. 答案：D  解析：D. father：th 发音为 /ð/，其余为 /θ/。</w:t>
      </w:r>
    </w:p>
    <w:p>
      <w:pPr>
        <w:pStyle w:val="ListNumber"/>
      </w:pPr>
      <w:r>
        <w:t>30. 答案：C  解析：C. what：wh 发音为 /w/ 或 /ʍ/，与其他不同。</w:t>
      </w:r>
    </w:p>
    <w:p>
      <w:pPr>
        <w:pStyle w:val="ListNumber"/>
      </w:pPr>
      <w:r>
        <w:t>31. 答案：D  解析：D. cat：c 发 /k/，其余为 /s/ 或 /ʃ/。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